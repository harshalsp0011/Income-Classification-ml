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2EA6" w:rsidRDefault="00C95C45" w14:paraId="37E37F5B" w14:textId="5C11928C">
      <w:pPr>
        <w:pStyle w:val="Heading1"/>
      </w:pPr>
      <w:r w:rsidR="002F17D0">
        <w:rPr/>
        <w:t>Machine Learning Project Plan</w:t>
      </w:r>
    </w:p>
    <w:p w:rsidR="00E84E0F" w:rsidP="00BC0098" w:rsidRDefault="002F17D0" w14:paraId="6995DEB7" w14:textId="37A6D170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Pr="007D6C16" w:rsidR="007D6C16">
        <w:rPr>
          <w:b/>
          <w:bCs/>
        </w:rPr>
        <w:t xml:space="preserve">You </w:t>
      </w:r>
      <w:r w:rsidRPr="00BC0098" w:rsidR="007D6C16">
        <w:rPr>
          <w:b/>
          <w:bCs/>
          <w:u w:val="single"/>
        </w:rPr>
        <w:t>MUST</w:t>
      </w:r>
      <w:r w:rsidRPr="007D6C16" w:rsid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:rsidR="007C2AFC" w:rsidRDefault="00E84E0F" w14:paraId="5EF91629" w14:textId="77777777">
      <w:r>
        <w:t>URL to</w:t>
      </w:r>
      <w:r w:rsidR="00ED6F42">
        <w:t xml:space="preserve"> your</w:t>
      </w:r>
      <w:r>
        <w:t xml:space="preserve"> Jupyter Book:</w:t>
      </w:r>
      <w:r w:rsidR="00E02A62">
        <w:t xml:space="preserve"> </w:t>
      </w:r>
    </w:p>
    <w:p w:rsidR="00E84E0F" w:rsidRDefault="00DC7ECC" w14:paraId="136826A4" w14:textId="3AE1E168">
      <w:hyperlink w:history="1" r:id="rId6">
        <w:r w:rsidRPr="007C2AFC">
          <w:rPr>
            <w:rStyle w:val="Hyperlink"/>
          </w:rPr>
          <w:t>https://profit188.github.io/Income_notebook/content/index.html</w:t>
        </w:r>
      </w:hyperlink>
    </w:p>
    <w:p w:rsidR="00E02A62" w:rsidRDefault="00E02A62" w14:paraId="6176985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874"/>
        <w:gridCol w:w="826"/>
        <w:gridCol w:w="928"/>
      </w:tblGrid>
      <w:tr w:rsidR="00DB2EA6" w:rsidTr="00BA2C84" w14:paraId="75A79E61" w14:textId="77777777">
        <w:tc>
          <w:tcPr>
            <w:tcW w:w="6228" w:type="dxa"/>
          </w:tcPr>
          <w:p w:rsidRPr="00BA2C84" w:rsidR="00DB2EA6" w:rsidRDefault="002F17D0" w14:paraId="7A3BE4DA" w14:textId="77777777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:rsidRPr="00BA2C84" w:rsidR="00DB2EA6" w:rsidRDefault="002F17D0" w14:paraId="66C77A3A" w14:textId="77777777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:rsidRPr="00BA2C84" w:rsidR="00DB2EA6" w:rsidRDefault="002F17D0" w14:paraId="0DA8E6CE" w14:textId="77777777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Self Grade</w:t>
            </w:r>
          </w:p>
        </w:tc>
        <w:tc>
          <w:tcPr>
            <w:tcW w:w="928" w:type="dxa"/>
          </w:tcPr>
          <w:p w:rsidRPr="00BA2C84" w:rsidR="00DB2EA6" w:rsidRDefault="002F17D0" w14:paraId="23AB173F" w14:textId="77777777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:rsidTr="00BA2C84" w14:paraId="0E8B5D5F" w14:textId="77777777">
        <w:tc>
          <w:tcPr>
            <w:tcW w:w="6228" w:type="dxa"/>
          </w:tcPr>
          <w:p w:rsidR="00DB2EA6" w:rsidRDefault="002F17D0" w14:paraId="3A73EEEB" w14:textId="77777777">
            <w:r>
              <w:t>Create a normalized database (3NF).</w:t>
            </w:r>
          </w:p>
        </w:tc>
        <w:tc>
          <w:tcPr>
            <w:tcW w:w="874" w:type="dxa"/>
          </w:tcPr>
          <w:p w:rsidR="00DB2EA6" w:rsidRDefault="00534930" w14:paraId="0CA174A2" w14:textId="7E5B55B8">
            <w:r>
              <w:t>20</w:t>
            </w:r>
          </w:p>
        </w:tc>
        <w:tc>
          <w:tcPr>
            <w:tcW w:w="826" w:type="dxa"/>
          </w:tcPr>
          <w:p w:rsidR="00DB2EA6" w:rsidRDefault="00F31B3D" w14:paraId="2904145D" w14:textId="3EF0F29A">
            <w:r>
              <w:t>20</w:t>
            </w:r>
          </w:p>
        </w:tc>
        <w:tc>
          <w:tcPr>
            <w:tcW w:w="928" w:type="dxa"/>
          </w:tcPr>
          <w:p w:rsidR="00DB2EA6" w:rsidRDefault="00DB2EA6" w14:paraId="1C8DFF64" w14:textId="5A1E2DF8"/>
        </w:tc>
      </w:tr>
      <w:tr w:rsidR="00DB2EA6" w:rsidTr="00BA2C84" w14:paraId="1B7DBF87" w14:textId="77777777">
        <w:tc>
          <w:tcPr>
            <w:tcW w:w="6228" w:type="dxa"/>
          </w:tcPr>
          <w:p w:rsidR="00DB2EA6" w:rsidRDefault="002F17D0" w14:paraId="1389C847" w14:textId="77777777">
            <w:r>
              <w:t>Write SQL join statement to fetch data from the database and into Pandas DataFrame.</w:t>
            </w:r>
          </w:p>
        </w:tc>
        <w:tc>
          <w:tcPr>
            <w:tcW w:w="874" w:type="dxa"/>
          </w:tcPr>
          <w:p w:rsidR="00DB2EA6" w:rsidRDefault="00534930" w14:paraId="27D4F934" w14:textId="294D4372">
            <w:r>
              <w:t>5</w:t>
            </w:r>
          </w:p>
        </w:tc>
        <w:tc>
          <w:tcPr>
            <w:tcW w:w="826" w:type="dxa"/>
          </w:tcPr>
          <w:p w:rsidR="00DB2EA6" w:rsidRDefault="005C4395" w14:paraId="3068F637" w14:textId="6BA05613">
            <w:r>
              <w:t>5</w:t>
            </w:r>
          </w:p>
        </w:tc>
        <w:tc>
          <w:tcPr>
            <w:tcW w:w="928" w:type="dxa"/>
          </w:tcPr>
          <w:p w:rsidR="00DB2EA6" w:rsidRDefault="00DB2EA6" w14:paraId="45BA69E8" w14:textId="77777777"/>
        </w:tc>
      </w:tr>
      <w:tr w:rsidR="00DB2EA6" w:rsidTr="00BA2C84" w14:paraId="16F9D133" w14:textId="77777777">
        <w:tc>
          <w:tcPr>
            <w:tcW w:w="6228" w:type="dxa"/>
          </w:tcPr>
          <w:p w:rsidR="00DB2EA6" w:rsidRDefault="002F17D0" w14:paraId="42295424" w14:textId="77777777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:rsidR="00DB2EA6" w:rsidRDefault="00534930" w14:paraId="468DC876" w14:textId="03D4F8B8">
            <w:r>
              <w:t>10</w:t>
            </w:r>
          </w:p>
        </w:tc>
        <w:tc>
          <w:tcPr>
            <w:tcW w:w="826" w:type="dxa"/>
          </w:tcPr>
          <w:p w:rsidR="00DB2EA6" w:rsidRDefault="0000731C" w14:paraId="48503979" w14:textId="39511728">
            <w:r>
              <w:t>10</w:t>
            </w:r>
          </w:p>
        </w:tc>
        <w:tc>
          <w:tcPr>
            <w:tcW w:w="928" w:type="dxa"/>
          </w:tcPr>
          <w:p w:rsidR="00DB2EA6" w:rsidRDefault="00DB2EA6" w14:paraId="48B9B24B" w14:textId="77777777"/>
        </w:tc>
      </w:tr>
      <w:tr w:rsidR="00DB2EA6" w:rsidTr="00BA2C84" w14:paraId="2D360F42" w14:textId="77777777">
        <w:tc>
          <w:tcPr>
            <w:tcW w:w="6228" w:type="dxa"/>
          </w:tcPr>
          <w:p w:rsidR="00DB2EA6" w:rsidRDefault="002F17D0" w14:paraId="08DB3EDD" w14:textId="77777777">
            <w:r>
              <w:t>Explore the data using yprofile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:rsidR="00DB2EA6" w:rsidRDefault="00534930" w14:paraId="5E0753A3" w14:textId="309A2DCD">
            <w:r>
              <w:t>10</w:t>
            </w:r>
          </w:p>
        </w:tc>
        <w:tc>
          <w:tcPr>
            <w:tcW w:w="826" w:type="dxa"/>
          </w:tcPr>
          <w:p w:rsidR="00DB2EA6" w:rsidRDefault="00872917" w14:paraId="5A208CA0" w14:textId="7F2EF897">
            <w:r>
              <w:t>10</w:t>
            </w:r>
          </w:p>
        </w:tc>
        <w:tc>
          <w:tcPr>
            <w:tcW w:w="928" w:type="dxa"/>
          </w:tcPr>
          <w:p w:rsidR="00DB2EA6" w:rsidRDefault="00DB2EA6" w14:paraId="2DBFABFF" w14:textId="77777777"/>
        </w:tc>
      </w:tr>
      <w:tr w:rsidR="00DB2EA6" w:rsidTr="00BA2C84" w14:paraId="268B1F2F" w14:textId="77777777">
        <w:tc>
          <w:tcPr>
            <w:tcW w:w="6228" w:type="dxa"/>
          </w:tcPr>
          <w:p w:rsidR="00DB2EA6" w:rsidRDefault="002F17D0" w14:paraId="0DF4249B" w14:textId="1976F27A">
            <w:r>
              <w:t xml:space="preserve">Experiment #1: Create a pipeline for preprocessing (StandardScaler, MinMaxScaler, LogTransformation, OneHotEncoding) and Logistic Regression. Log </w:t>
            </w:r>
            <w:r w:rsidR="005C0C7D">
              <w:t xml:space="preserve">F1-score/(TP,TN,FN,FP) </w:t>
            </w:r>
            <w:r>
              <w:t xml:space="preserve"> in MLFlow on DagsHub.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:rsidR="00DB2EA6" w:rsidRDefault="00534930" w14:paraId="6A2D08AD" w14:textId="77FE91FB">
            <w:r>
              <w:t>20</w:t>
            </w:r>
          </w:p>
        </w:tc>
        <w:tc>
          <w:tcPr>
            <w:tcW w:w="826" w:type="dxa"/>
          </w:tcPr>
          <w:p w:rsidR="00DB2EA6" w:rsidRDefault="000D56BB" w14:paraId="5CB2C1CB" w14:textId="2B82DFF2">
            <w:r>
              <w:t>20</w:t>
            </w:r>
          </w:p>
        </w:tc>
        <w:tc>
          <w:tcPr>
            <w:tcW w:w="928" w:type="dxa"/>
          </w:tcPr>
          <w:p w:rsidR="00DB2EA6" w:rsidRDefault="00DB2EA6" w14:paraId="50C166A1" w14:textId="77777777"/>
        </w:tc>
      </w:tr>
      <w:tr w:rsidR="00DB2EA6" w:rsidTr="00BA2C84" w14:paraId="6520F12E" w14:textId="77777777">
        <w:tc>
          <w:tcPr>
            <w:tcW w:w="6228" w:type="dxa"/>
          </w:tcPr>
          <w:p w:rsidR="00DB2EA6" w:rsidRDefault="002F17D0" w14:paraId="423808BE" w14:textId="77777777">
            <w:r>
              <w:t>Experiment #2: Create a pipeline for preprocessing and use LogisticRegression, RidgeClassifier, RandomForestClassifier, and XGBClassifier. Log results in MLFlow on DagsHub.</w:t>
            </w:r>
          </w:p>
        </w:tc>
        <w:tc>
          <w:tcPr>
            <w:tcW w:w="874" w:type="dxa"/>
          </w:tcPr>
          <w:p w:rsidR="00DB2EA6" w:rsidRDefault="00534930" w14:paraId="7AB4437A" w14:textId="6C782E5C">
            <w:r>
              <w:t>10</w:t>
            </w:r>
          </w:p>
        </w:tc>
        <w:tc>
          <w:tcPr>
            <w:tcW w:w="826" w:type="dxa"/>
          </w:tcPr>
          <w:p w:rsidR="00DB2EA6" w:rsidRDefault="000D56BB" w14:paraId="708D9315" w14:textId="6E185047">
            <w:r>
              <w:t>10</w:t>
            </w:r>
          </w:p>
        </w:tc>
        <w:tc>
          <w:tcPr>
            <w:tcW w:w="928" w:type="dxa"/>
          </w:tcPr>
          <w:p w:rsidR="00DB2EA6" w:rsidRDefault="00DB2EA6" w14:paraId="02507EE6" w14:textId="77777777"/>
        </w:tc>
      </w:tr>
      <w:tr w:rsidR="00DB2EA6" w:rsidTr="00BA2C84" w14:paraId="0E9DAD7A" w14:textId="77777777">
        <w:tc>
          <w:tcPr>
            <w:tcW w:w="6228" w:type="dxa"/>
          </w:tcPr>
          <w:p w:rsidR="00DB2EA6" w:rsidRDefault="002F17D0" w14:paraId="3BD15153" w14:textId="77777777">
            <w:r>
              <w:t>Experiment #3: Perform feature engineering and attribute combination. Log results in MLFlow.</w:t>
            </w:r>
          </w:p>
        </w:tc>
        <w:tc>
          <w:tcPr>
            <w:tcW w:w="874" w:type="dxa"/>
          </w:tcPr>
          <w:p w:rsidR="00DB2EA6" w:rsidRDefault="00534930" w14:paraId="68299EF0" w14:textId="154E1236">
            <w:r>
              <w:t>10</w:t>
            </w:r>
          </w:p>
        </w:tc>
        <w:tc>
          <w:tcPr>
            <w:tcW w:w="826" w:type="dxa"/>
          </w:tcPr>
          <w:p w:rsidR="00DB2EA6" w:rsidRDefault="000D56BB" w14:paraId="1FC34976" w14:textId="0564DA61">
            <w:r>
              <w:t>10</w:t>
            </w:r>
          </w:p>
        </w:tc>
        <w:tc>
          <w:tcPr>
            <w:tcW w:w="928" w:type="dxa"/>
          </w:tcPr>
          <w:p w:rsidR="00DB2EA6" w:rsidRDefault="00DB2EA6" w14:paraId="21E5F967" w14:textId="77777777"/>
        </w:tc>
      </w:tr>
      <w:tr w:rsidR="00DB2EA6" w:rsidTr="00BA2C84" w14:paraId="767F050F" w14:textId="77777777">
        <w:tc>
          <w:tcPr>
            <w:tcW w:w="6228" w:type="dxa"/>
          </w:tcPr>
          <w:p w:rsidR="00DB2EA6" w:rsidRDefault="002F17D0" w14:paraId="5214D89E" w14:textId="77777777">
            <w:r>
              <w:t>Experiment #4: Perform feature selection using Correlation Threshold, Feature Importance, and Variance Threshold. Log results in MLFlow.</w:t>
            </w:r>
          </w:p>
        </w:tc>
        <w:tc>
          <w:tcPr>
            <w:tcW w:w="874" w:type="dxa"/>
          </w:tcPr>
          <w:p w:rsidR="00DB2EA6" w:rsidRDefault="00534930" w14:paraId="04C70131" w14:textId="575B94A3">
            <w:r>
              <w:t>10</w:t>
            </w:r>
          </w:p>
        </w:tc>
        <w:tc>
          <w:tcPr>
            <w:tcW w:w="826" w:type="dxa"/>
          </w:tcPr>
          <w:p w:rsidR="00DB2EA6" w:rsidRDefault="00341569" w14:paraId="61855578" w14:textId="67DF14CF">
            <w:r>
              <w:t>10</w:t>
            </w:r>
          </w:p>
        </w:tc>
        <w:tc>
          <w:tcPr>
            <w:tcW w:w="928" w:type="dxa"/>
          </w:tcPr>
          <w:p w:rsidR="00DB2EA6" w:rsidRDefault="00DB2EA6" w14:paraId="532CBDED" w14:textId="77777777"/>
        </w:tc>
      </w:tr>
      <w:tr w:rsidR="00DB2EA6" w:rsidTr="00BA2C84" w14:paraId="75EFE107" w14:textId="77777777">
        <w:tc>
          <w:tcPr>
            <w:tcW w:w="6228" w:type="dxa"/>
          </w:tcPr>
          <w:p w:rsidR="00DB2EA6" w:rsidRDefault="002F17D0" w14:paraId="01F21A19" w14:textId="3BCF813D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>for classification. Log results in MLFlow.</w:t>
            </w:r>
          </w:p>
        </w:tc>
        <w:tc>
          <w:tcPr>
            <w:tcW w:w="874" w:type="dxa"/>
          </w:tcPr>
          <w:p w:rsidR="00DB2EA6" w:rsidRDefault="00534930" w14:paraId="3FDFD81F" w14:textId="08239B6D">
            <w:r>
              <w:t>10</w:t>
            </w:r>
          </w:p>
        </w:tc>
        <w:tc>
          <w:tcPr>
            <w:tcW w:w="826" w:type="dxa"/>
          </w:tcPr>
          <w:p w:rsidR="00DB2EA6" w:rsidRDefault="00A41AA7" w14:paraId="0972E918" w14:textId="11C8F468">
            <w:r>
              <w:t>10</w:t>
            </w:r>
          </w:p>
        </w:tc>
        <w:tc>
          <w:tcPr>
            <w:tcW w:w="928" w:type="dxa"/>
          </w:tcPr>
          <w:p w:rsidR="00DB2EA6" w:rsidRDefault="00DB2EA6" w14:paraId="1865014F" w14:textId="77777777"/>
        </w:tc>
      </w:tr>
      <w:tr w:rsidR="00DB2EA6" w:rsidTr="00BA2C84" w14:paraId="170E9757" w14:textId="77777777">
        <w:tc>
          <w:tcPr>
            <w:tcW w:w="6228" w:type="dxa"/>
          </w:tcPr>
          <w:p w:rsidR="00DB2EA6" w:rsidRDefault="002F17D0" w14:paraId="0E98C5A1" w14:textId="77777777">
            <w:r>
              <w:t>Experiment #6: Design and execute a custom experiment. Log results in MLFlow.</w:t>
            </w:r>
          </w:p>
        </w:tc>
        <w:tc>
          <w:tcPr>
            <w:tcW w:w="874" w:type="dxa"/>
          </w:tcPr>
          <w:p w:rsidR="00DB2EA6" w:rsidRDefault="00534930" w14:paraId="15E25D2D" w14:textId="77AE1200">
            <w:r>
              <w:t>10</w:t>
            </w:r>
          </w:p>
        </w:tc>
        <w:tc>
          <w:tcPr>
            <w:tcW w:w="826" w:type="dxa"/>
          </w:tcPr>
          <w:p w:rsidR="00DB2EA6" w:rsidRDefault="00A41AA7" w14:paraId="281D36DB" w14:textId="0746E155">
            <w:r>
              <w:t>10</w:t>
            </w:r>
          </w:p>
        </w:tc>
        <w:tc>
          <w:tcPr>
            <w:tcW w:w="928" w:type="dxa"/>
          </w:tcPr>
          <w:p w:rsidR="00DB2EA6" w:rsidRDefault="00DB2EA6" w14:paraId="03CE292F" w14:textId="77777777"/>
        </w:tc>
      </w:tr>
      <w:tr w:rsidR="00DB2EA6" w:rsidTr="00BA2C84" w14:paraId="53BE50CA" w14:textId="77777777">
        <w:tc>
          <w:tcPr>
            <w:tcW w:w="6228" w:type="dxa"/>
          </w:tcPr>
          <w:p w:rsidR="00DB2EA6" w:rsidRDefault="002F17D0" w14:paraId="25D09EFA" w14:textId="77777777">
            <w:r>
              <w:t>Experiment #7: Design and execute another custom experiment. Log results in MLFlow.</w:t>
            </w:r>
          </w:p>
        </w:tc>
        <w:tc>
          <w:tcPr>
            <w:tcW w:w="874" w:type="dxa"/>
          </w:tcPr>
          <w:p w:rsidR="00DB2EA6" w:rsidRDefault="00534930" w14:paraId="4F6FA367" w14:textId="521C5A9E">
            <w:r>
              <w:t>10</w:t>
            </w:r>
          </w:p>
        </w:tc>
        <w:tc>
          <w:tcPr>
            <w:tcW w:w="826" w:type="dxa"/>
          </w:tcPr>
          <w:p w:rsidR="00DB2EA6" w:rsidRDefault="00A41AA7" w14:paraId="08DC844F" w14:textId="234BB2C7">
            <w:r>
              <w:t>10</w:t>
            </w:r>
          </w:p>
        </w:tc>
        <w:tc>
          <w:tcPr>
            <w:tcW w:w="928" w:type="dxa"/>
          </w:tcPr>
          <w:p w:rsidR="00DB2EA6" w:rsidRDefault="00DB2EA6" w14:paraId="0ECC6EAB" w14:textId="77777777"/>
        </w:tc>
      </w:tr>
      <w:tr w:rsidR="00DB2EA6" w:rsidTr="00BA2C84" w14:paraId="27E98AAB" w14:textId="77777777">
        <w:tc>
          <w:tcPr>
            <w:tcW w:w="6228" w:type="dxa"/>
          </w:tcPr>
          <w:p w:rsidR="00DB2EA6" w:rsidRDefault="002F17D0" w14:paraId="472E37D7" w14:textId="77777777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:rsidR="00DB2EA6" w:rsidRDefault="00534930" w14:paraId="53210081" w14:textId="50D0446A">
            <w:r>
              <w:t>10</w:t>
            </w:r>
          </w:p>
        </w:tc>
        <w:tc>
          <w:tcPr>
            <w:tcW w:w="826" w:type="dxa"/>
          </w:tcPr>
          <w:p w:rsidR="00DB2EA6" w:rsidRDefault="00350D0B" w14:paraId="341D470E" w14:textId="06AFD5E3">
            <w:r>
              <w:t>10</w:t>
            </w:r>
          </w:p>
        </w:tc>
        <w:tc>
          <w:tcPr>
            <w:tcW w:w="928" w:type="dxa"/>
          </w:tcPr>
          <w:p w:rsidR="00DB2EA6" w:rsidRDefault="00DB2EA6" w14:paraId="623BB708" w14:textId="77777777"/>
        </w:tc>
      </w:tr>
      <w:tr w:rsidR="00534930" w:rsidTr="007044F2" w14:paraId="1AA5162F" w14:textId="77777777">
        <w:trPr>
          <w:trHeight w:val="1290"/>
        </w:trPr>
        <w:tc>
          <w:tcPr>
            <w:tcW w:w="6228" w:type="dxa"/>
          </w:tcPr>
          <w:p w:rsidR="00534930" w:rsidRDefault="00534930" w14:paraId="47BEF5D9" w14:textId="77777777">
            <w:r>
              <w:lastRenderedPageBreak/>
              <w:t>Save the final model using joblib.</w:t>
            </w:r>
          </w:p>
          <w:p w:rsidR="00534930" w:rsidRDefault="00534930" w14:paraId="03EA649F" w14:textId="77777777">
            <w:r>
              <w:t>Create a FastAPI application to serve the model.</w:t>
            </w:r>
          </w:p>
          <w:p w:rsidR="00534930" w:rsidRDefault="00534930" w14:paraId="5222D29F" w14:textId="77777777">
            <w:r>
              <w:t>Containerize the FastAPI application using Docker and push to Docker Hub.</w:t>
            </w:r>
          </w:p>
          <w:p w:rsidR="00ED6F42" w:rsidP="00ED6F42" w:rsidRDefault="00534930" w14:paraId="45799704" w14:textId="1EE372F8">
            <w:r>
              <w:t>Deploy the containerized API to a cloud platform.</w:t>
            </w:r>
          </w:p>
        </w:tc>
        <w:tc>
          <w:tcPr>
            <w:tcW w:w="874" w:type="dxa"/>
          </w:tcPr>
          <w:p w:rsidR="00534930" w:rsidRDefault="00534930" w14:paraId="64A34693" w14:textId="5B891AAF">
            <w:r>
              <w:t>20</w:t>
            </w:r>
          </w:p>
        </w:tc>
        <w:tc>
          <w:tcPr>
            <w:tcW w:w="826" w:type="dxa"/>
          </w:tcPr>
          <w:p w:rsidR="00534930" w:rsidRDefault="000D5436" w14:paraId="66D7523D" w14:textId="3C06DA69">
            <w:r>
              <w:t>20</w:t>
            </w:r>
          </w:p>
        </w:tc>
        <w:tc>
          <w:tcPr>
            <w:tcW w:w="928" w:type="dxa"/>
          </w:tcPr>
          <w:p w:rsidR="00534930" w:rsidRDefault="00534930" w14:paraId="6D7ACA05" w14:textId="77777777"/>
        </w:tc>
      </w:tr>
      <w:tr w:rsidR="00DB2EA6" w:rsidTr="00BA2C84" w14:paraId="445F5A73" w14:textId="77777777">
        <w:tc>
          <w:tcPr>
            <w:tcW w:w="6228" w:type="dxa"/>
          </w:tcPr>
          <w:p w:rsidR="00DB2EA6" w:rsidRDefault="002F17D0" w14:paraId="0538C2CA" w14:textId="77777777">
            <w:r>
              <w:t>Create a Streamlit app to interact with the deployed model for real-time classification.</w:t>
            </w:r>
          </w:p>
        </w:tc>
        <w:tc>
          <w:tcPr>
            <w:tcW w:w="874" w:type="dxa"/>
          </w:tcPr>
          <w:p w:rsidR="00DB2EA6" w:rsidRDefault="00534930" w14:paraId="6D957328" w14:textId="5AAA2897">
            <w:r>
              <w:t>15</w:t>
            </w:r>
          </w:p>
        </w:tc>
        <w:tc>
          <w:tcPr>
            <w:tcW w:w="826" w:type="dxa"/>
          </w:tcPr>
          <w:p w:rsidR="00DB2EA6" w:rsidRDefault="000D5436" w14:paraId="196FB314" w14:textId="43711FD0">
            <w:r>
              <w:t>15</w:t>
            </w:r>
          </w:p>
        </w:tc>
        <w:tc>
          <w:tcPr>
            <w:tcW w:w="928" w:type="dxa"/>
          </w:tcPr>
          <w:p w:rsidR="00DB2EA6" w:rsidRDefault="00DB2EA6" w14:paraId="6D35CF51" w14:textId="77777777"/>
        </w:tc>
      </w:tr>
      <w:tr w:rsidR="00DB2EA6" w:rsidTr="00BA2C84" w14:paraId="694C6705" w14:textId="77777777">
        <w:tc>
          <w:tcPr>
            <w:tcW w:w="6228" w:type="dxa"/>
          </w:tcPr>
          <w:p w:rsidR="00DB2EA6" w:rsidRDefault="002F17D0" w14:paraId="191DC9B8" w14:textId="0CD2CFD2">
            <w:r>
              <w:t xml:space="preserve">Create a </w:t>
            </w:r>
            <w:r w:rsidR="004D7C95">
              <w:t>12–15-minute</w:t>
            </w:r>
            <w:r>
              <w:t xml:space="preserve"> video explaining the project.</w:t>
            </w:r>
            <w:r w:rsidR="00534930">
              <w:t xml:space="preserve"> Walk through the Jupyter Notebook explaining your project. Your presentation should be coherent, organized, and you must speak clearly</w:t>
            </w:r>
            <w:r w:rsidRPr="00EA5F0D" w:rsidR="00534930">
              <w:t xml:space="preserve">. </w:t>
            </w:r>
            <w:r w:rsidRPr="00EA5F0D" w:rsidR="00534930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video or you can upload to UB Box. </w:t>
            </w:r>
          </w:p>
        </w:tc>
        <w:tc>
          <w:tcPr>
            <w:tcW w:w="874" w:type="dxa"/>
          </w:tcPr>
          <w:p w:rsidR="00DB2EA6" w:rsidRDefault="00534930" w14:paraId="26D04673" w14:textId="1B3D58F5">
            <w:r>
              <w:t>30</w:t>
            </w:r>
          </w:p>
        </w:tc>
        <w:tc>
          <w:tcPr>
            <w:tcW w:w="826" w:type="dxa"/>
          </w:tcPr>
          <w:p w:rsidR="00DB2EA6" w:rsidRDefault="00E02A62" w14:paraId="1F2B82DF" w14:textId="191BC949">
            <w:r>
              <w:t>30</w:t>
            </w:r>
          </w:p>
        </w:tc>
        <w:tc>
          <w:tcPr>
            <w:tcW w:w="928" w:type="dxa"/>
          </w:tcPr>
          <w:p w:rsidR="00DB2EA6" w:rsidRDefault="00DB2EA6" w14:paraId="6348575D" w14:textId="77777777"/>
        </w:tc>
      </w:tr>
      <w:tr w:rsidR="00DB2EA6" w:rsidTr="00BA2C84" w14:paraId="0482FA37" w14:textId="77777777">
        <w:tc>
          <w:tcPr>
            <w:tcW w:w="6228" w:type="dxa"/>
          </w:tcPr>
          <w:p w:rsidR="00DB2EA6" w:rsidRDefault="002F17D0" w14:paraId="33191BA9" w14:textId="77777777">
            <w:r>
              <w:t>Create a JupyterBook website with your resume, embedded video, and final code. Include links to MLFlow/DagsHub experiments, Docker Hub container, deployed model, and Streamlit app.</w:t>
            </w:r>
          </w:p>
        </w:tc>
        <w:tc>
          <w:tcPr>
            <w:tcW w:w="874" w:type="dxa"/>
          </w:tcPr>
          <w:p w:rsidR="00DB2EA6" w:rsidRDefault="00534930" w14:paraId="6546EB00" w14:textId="4DC4B42E">
            <w:r>
              <w:t>20</w:t>
            </w:r>
          </w:p>
        </w:tc>
        <w:tc>
          <w:tcPr>
            <w:tcW w:w="826" w:type="dxa"/>
          </w:tcPr>
          <w:p w:rsidR="00DB2EA6" w:rsidRDefault="00E02A62" w14:paraId="6CB23936" w14:textId="296CEB10">
            <w:r>
              <w:t>20</w:t>
            </w:r>
          </w:p>
        </w:tc>
        <w:tc>
          <w:tcPr>
            <w:tcW w:w="928" w:type="dxa"/>
          </w:tcPr>
          <w:p w:rsidR="00DB2EA6" w:rsidRDefault="00DB2EA6" w14:paraId="0C49C122" w14:textId="77777777"/>
        </w:tc>
      </w:tr>
      <w:tr w:rsidR="00BA2C84" w:rsidTr="00BA2C84" w14:paraId="0E3094AD" w14:textId="77777777">
        <w:tc>
          <w:tcPr>
            <w:tcW w:w="6228" w:type="dxa"/>
          </w:tcPr>
          <w:p w:rsidRPr="00BA2C84" w:rsidR="00BA2C84" w:rsidRDefault="00BA2C84" w14:paraId="553E652E" w14:textId="35164209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:rsidR="00BA2C84" w:rsidRDefault="00534930" w14:paraId="55BC886D" w14:textId="2FE6E784">
            <w:r>
              <w:t>220</w:t>
            </w:r>
          </w:p>
        </w:tc>
        <w:tc>
          <w:tcPr>
            <w:tcW w:w="826" w:type="dxa"/>
          </w:tcPr>
          <w:p w:rsidR="00BA2C84" w:rsidRDefault="00E02A62" w14:paraId="3CCA9AF5" w14:textId="62442A27">
            <w:r>
              <w:t>220</w:t>
            </w:r>
          </w:p>
        </w:tc>
        <w:tc>
          <w:tcPr>
            <w:tcW w:w="928" w:type="dxa"/>
          </w:tcPr>
          <w:p w:rsidR="00BA2C84" w:rsidRDefault="00BA2C84" w14:paraId="43A78F48" w14:textId="77777777"/>
        </w:tc>
      </w:tr>
    </w:tbl>
    <w:p w:rsidR="00FE02FE" w:rsidRDefault="00FE02FE" w14:paraId="2FC5C0AF" w14:textId="77777777"/>
    <w:p w:rsidR="00534930" w:rsidRDefault="00534930" w14:paraId="56421A30" w14:textId="77777777"/>
    <w:p w:rsidR="00534930" w:rsidRDefault="00534930" w14:paraId="5AAF00B8" w14:textId="5849051E">
      <w:r>
        <w:t xml:space="preserve">Use the following section to inform your grader why you missed certain things or how they were not applicable to your project so your grades can be adjusted. </w:t>
      </w:r>
    </w:p>
    <w:p w:rsidR="00E84E0F" w:rsidP="002F17D0" w:rsidRDefault="006829C1" w14:paraId="1C5CCB20" w14:textId="2DD3232B">
      <w:pPr>
        <w:pStyle w:val="ListParagraph"/>
        <w:numPr>
          <w:ilvl w:val="0"/>
          <w:numId w:val="11"/>
        </w:numPr>
      </w:pPr>
      <w:r>
        <w:t xml:space="preserve">All links are added in notebook useful links </w:t>
      </w:r>
    </w:p>
    <w:sectPr w:rsidR="00E84E0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4431F6B"/>
    <w:multiLevelType w:val="hybridMultilevel"/>
    <w:tmpl w:val="B522675A"/>
    <w:lvl w:ilvl="0" w:tplc="12FA6930">
      <w:numFmt w:val="bullet"/>
      <w:lvlText w:val="-"/>
      <w:lvlJc w:val="left"/>
      <w:pPr>
        <w:ind w:left="400" w:hanging="360"/>
      </w:pPr>
      <w:rPr>
        <w:rFonts w:hint="default" w:ascii="Cambria" w:hAnsi="Cambria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hint="default" w:ascii="Wingdings" w:hAnsi="Wingdings"/>
      </w:rPr>
    </w:lvl>
  </w:abstractNum>
  <w:abstractNum w:abstractNumId="10" w15:restartNumberingAfterBreak="0">
    <w:nsid w:val="3CA555E4"/>
    <w:multiLevelType w:val="hybridMultilevel"/>
    <w:tmpl w:val="7E4221BE"/>
    <w:lvl w:ilvl="0" w:tplc="1CA2CDB0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  <w:num w:numId="10" w16cid:durableId="1511482044">
    <w:abstractNumId w:val="9"/>
  </w:num>
  <w:num w:numId="11" w16cid:durableId="20901488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1C"/>
    <w:rsid w:val="00034616"/>
    <w:rsid w:val="000546B8"/>
    <w:rsid w:val="0006063C"/>
    <w:rsid w:val="000D5436"/>
    <w:rsid w:val="000D56BB"/>
    <w:rsid w:val="0015074B"/>
    <w:rsid w:val="00290E9F"/>
    <w:rsid w:val="0029639D"/>
    <w:rsid w:val="002F17D0"/>
    <w:rsid w:val="00326F90"/>
    <w:rsid w:val="00341569"/>
    <w:rsid w:val="00350D0B"/>
    <w:rsid w:val="003A16D0"/>
    <w:rsid w:val="004A12EB"/>
    <w:rsid w:val="004D7C95"/>
    <w:rsid w:val="00534930"/>
    <w:rsid w:val="00542AF1"/>
    <w:rsid w:val="00565B6D"/>
    <w:rsid w:val="005C0C7D"/>
    <w:rsid w:val="005C4395"/>
    <w:rsid w:val="005D0581"/>
    <w:rsid w:val="00607FCB"/>
    <w:rsid w:val="006829C1"/>
    <w:rsid w:val="0072166F"/>
    <w:rsid w:val="007C2AFC"/>
    <w:rsid w:val="007D6C16"/>
    <w:rsid w:val="00872917"/>
    <w:rsid w:val="00912000"/>
    <w:rsid w:val="00A41AA7"/>
    <w:rsid w:val="00AA1D8D"/>
    <w:rsid w:val="00B47730"/>
    <w:rsid w:val="00BA2C84"/>
    <w:rsid w:val="00BC0098"/>
    <w:rsid w:val="00C95C45"/>
    <w:rsid w:val="00CB0664"/>
    <w:rsid w:val="00D30247"/>
    <w:rsid w:val="00D64A8E"/>
    <w:rsid w:val="00DB2EA6"/>
    <w:rsid w:val="00DC7ECC"/>
    <w:rsid w:val="00E02A62"/>
    <w:rsid w:val="00E84E0F"/>
    <w:rsid w:val="00EA5F0D"/>
    <w:rsid w:val="00ED6F42"/>
    <w:rsid w:val="00F31B3D"/>
    <w:rsid w:val="00FC693F"/>
    <w:rsid w:val="00FE02FE"/>
    <w:rsid w:val="64C1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2A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profit188.github.io/Income_notebook/content/index.html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Aishvarya Salvi</lastModifiedBy>
  <revision>32</revision>
  <dcterms:created xsi:type="dcterms:W3CDTF">2013-12-23T23:15:00.0000000Z</dcterms:created>
  <dcterms:modified xsi:type="dcterms:W3CDTF">2025-06-08T10:24:54.0820233Z</dcterms:modified>
  <category/>
</coreProperties>
</file>